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085C3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Delinquency Risk Prediction Report</w:t>
      </w:r>
    </w:p>
    <w:p w14:paraId="04783AEC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44AAE44">
          <v:rect id="_x0000_i1025" style="width:0;height:1.5pt" o:hralign="center" o:hrstd="t" o:hr="t" fillcolor="#a0a0a0" stroked="f"/>
        </w:pict>
      </w:r>
    </w:p>
    <w:p w14:paraId="1379223D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Summary of Predictive Insights</w:t>
      </w:r>
    </w:p>
    <w:p w14:paraId="292341F9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High-Risk Customer Segments:</w:t>
      </w:r>
    </w:p>
    <w:p w14:paraId="48A6AFB2" w14:textId="77777777" w:rsidR="00135613" w:rsidRPr="00135613" w:rsidRDefault="00135613" w:rsidP="00135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Missed Payments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Customers with a history of late or missed payments are more likely to default again.</w:t>
      </w:r>
    </w:p>
    <w:p w14:paraId="3DAF0905" w14:textId="77777777" w:rsidR="00135613" w:rsidRPr="00135613" w:rsidRDefault="00135613" w:rsidP="00135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 Credit Utilization (&gt;70%)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Customers heavily using their available credit are at increased risk.</w:t>
      </w:r>
    </w:p>
    <w:p w14:paraId="7EF9D7FC" w14:textId="77777777" w:rsidR="00135613" w:rsidRPr="00135613" w:rsidRDefault="00135613" w:rsidP="001356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Low-Income &amp; High Debt-to-Income Ratio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This combination reduces repayment capacity and increases delinquency risk.</w:t>
      </w:r>
    </w:p>
    <w:p w14:paraId="51DFD036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 Predictors of Delinquency:</w:t>
      </w:r>
    </w:p>
    <w:p w14:paraId="12439697" w14:textId="77777777" w:rsidR="00135613" w:rsidRPr="00135613" w:rsidRDefault="00135613" w:rsidP="001356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Missed_Payments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Historical default </w:t>
      </w: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behavior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the strongest predictor.</w:t>
      </w:r>
    </w:p>
    <w:p w14:paraId="45F4D2B5" w14:textId="77777777" w:rsidR="00135613" w:rsidRPr="00135613" w:rsidRDefault="00135613" w:rsidP="001356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Credit_Utilization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High usage reflects financial stress.</w:t>
      </w:r>
    </w:p>
    <w:p w14:paraId="5C4437E7" w14:textId="77777777" w:rsidR="00135613" w:rsidRPr="00135613" w:rsidRDefault="00135613" w:rsidP="001356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Income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Lower income levels correlate with increased delinquency.</w:t>
      </w:r>
    </w:p>
    <w:p w14:paraId="40218411" w14:textId="77777777" w:rsidR="00135613" w:rsidRPr="00135613" w:rsidRDefault="00135613" w:rsidP="001356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Debt_to_Income_Ratio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High ratios indicate repayment pressure.</w:t>
      </w:r>
    </w:p>
    <w:p w14:paraId="60D45046" w14:textId="77777777" w:rsidR="00135613" w:rsidRPr="00135613" w:rsidRDefault="00135613" w:rsidP="001356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Account_Tenure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Shorter tenure may reflect instability or lack of credit history.</w:t>
      </w:r>
    </w:p>
    <w:p w14:paraId="4C186DF0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 3 Risk Factors:</w:t>
      </w:r>
    </w:p>
    <w:p w14:paraId="603E683A" w14:textId="77777777" w:rsidR="00135613" w:rsidRPr="00135613" w:rsidRDefault="00135613" w:rsidP="001356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Missed Payments</w:t>
      </w:r>
    </w:p>
    <w:p w14:paraId="55316351" w14:textId="77777777" w:rsidR="00135613" w:rsidRPr="00135613" w:rsidRDefault="00135613" w:rsidP="001356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 Credit Utilization</w:t>
      </w:r>
    </w:p>
    <w:p w14:paraId="62BC09FE" w14:textId="77777777" w:rsidR="00135613" w:rsidRPr="00135613" w:rsidRDefault="00135613" w:rsidP="001356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Low Income with High DTI</w:t>
      </w:r>
    </w:p>
    <w:p w14:paraId="62D840DE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00C43D7">
          <v:rect id="_x0000_i1026" style="width:0;height:1.5pt" o:hralign="center" o:hrstd="t" o:hr="t" fillcolor="#a0a0a0" stroked="f"/>
        </w:pict>
      </w:r>
    </w:p>
    <w:p w14:paraId="1D3D7E8F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Recommendation Framework</w:t>
      </w:r>
    </w:p>
    <w:p w14:paraId="5B2CFBBB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SMART Recommendation</w:t>
      </w:r>
      <w:proofErr w:type="gram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Geldium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should launch a targeted outreach and financial </w:t>
      </w: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counseling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program for customers with </w:t>
      </w: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credit utilization above 75%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reduce delinquency rates by </w:t>
      </w: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15% within 6 months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7C20F38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Rationale</w:t>
      </w:r>
      <w:proofErr w:type="gramStart"/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  <w:proofErr w:type="gram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This segment shows a high correlation with default risk. Proactive interventions such as repayment plans or educational nudges are low-cost and support long-term financial wellness, aligning with </w:t>
      </w: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Geldium's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responsible credit mission.</w:t>
      </w:r>
    </w:p>
    <w:p w14:paraId="1ACED2D4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193607B">
          <v:rect id="_x0000_i1027" style="width:0;height:1.5pt" o:hralign="center" o:hrstd="t" o:hr="t" fillcolor="#a0a0a0" stroked="f"/>
        </w:pict>
      </w:r>
    </w:p>
    <w:p w14:paraId="0B7ACFAF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Model Overview and Justification</w:t>
      </w:r>
    </w:p>
    <w:p w14:paraId="017E16B0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Chosen Model: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Logistic Regression</w:t>
      </w:r>
    </w:p>
    <w:p w14:paraId="5D39148F" w14:textId="77777777" w:rsidR="00135613" w:rsidRPr="00135613" w:rsidRDefault="00135613" w:rsidP="001356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Logistic regression was selected for its interpretability, ease of implementation, and strong baseline performance for binary classification.</w:t>
      </w:r>
    </w:p>
    <w:p w14:paraId="71D69BBF" w14:textId="77777777" w:rsidR="00135613" w:rsidRPr="00135613" w:rsidRDefault="00135613" w:rsidP="001356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provides clear insight into how each input variable contributes to the risk prediction.</w:t>
      </w:r>
    </w:p>
    <w:p w14:paraId="5121E5F9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Top Input Features:</w:t>
      </w:r>
    </w:p>
    <w:p w14:paraId="1C805767" w14:textId="77777777" w:rsidR="00135613" w:rsidRPr="00135613" w:rsidRDefault="00135613" w:rsidP="001356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Credit_Utilization</w:t>
      </w:r>
      <w:proofErr w:type="spellEnd"/>
    </w:p>
    <w:p w14:paraId="02A5CB03" w14:textId="77777777" w:rsidR="00135613" w:rsidRPr="00135613" w:rsidRDefault="00135613" w:rsidP="001356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Missed_Payments</w:t>
      </w:r>
      <w:proofErr w:type="spellEnd"/>
    </w:p>
    <w:p w14:paraId="2D69D53C" w14:textId="77777777" w:rsidR="00135613" w:rsidRPr="00135613" w:rsidRDefault="00135613" w:rsidP="001356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Income</w:t>
      </w:r>
    </w:p>
    <w:p w14:paraId="5026198B" w14:textId="77777777" w:rsidR="00135613" w:rsidRPr="00135613" w:rsidRDefault="00135613" w:rsidP="001356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Debt_to_Income_Ratio</w:t>
      </w:r>
      <w:proofErr w:type="spellEnd"/>
    </w:p>
    <w:p w14:paraId="60AEC38F" w14:textId="77777777" w:rsidR="00135613" w:rsidRPr="00135613" w:rsidRDefault="00135613" w:rsidP="001356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Account_Tenure</w:t>
      </w:r>
      <w:proofErr w:type="spellEnd"/>
    </w:p>
    <w:p w14:paraId="2B912B87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DE90C34">
          <v:rect id="_x0000_i1028" style="width:0;height:1.5pt" o:hralign="center" o:hrstd="t" o:hr="t" fillcolor="#a0a0a0" stroked="f"/>
        </w:pict>
      </w:r>
    </w:p>
    <w:p w14:paraId="7B3FA711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Evaluation Strategy</w:t>
      </w:r>
    </w:p>
    <w:p w14:paraId="53F92CE3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Metrics:</w:t>
      </w:r>
    </w:p>
    <w:p w14:paraId="193BE818" w14:textId="77777777" w:rsidR="00135613" w:rsidRPr="00135613" w:rsidRDefault="00135613" w:rsidP="001356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Accuracy, Precision, Recall, F1 Score, AUC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to measure overall performance.</w:t>
      </w:r>
    </w:p>
    <w:p w14:paraId="2A439C37" w14:textId="77777777" w:rsidR="00135613" w:rsidRPr="00135613" w:rsidRDefault="00135613" w:rsidP="001356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Fairness Audits</w:t>
      </w: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to check for disparities across groups (e.g., income, location).</w:t>
      </w:r>
    </w:p>
    <w:p w14:paraId="7ECCA5FF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Interpretation:</w:t>
      </w:r>
    </w:p>
    <w:p w14:paraId="0C091470" w14:textId="77777777" w:rsidR="00135613" w:rsidRPr="00135613" w:rsidRDefault="00135613" w:rsidP="001356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 precision avoids unnecessary alerts for low-risk customers.</w:t>
      </w:r>
    </w:p>
    <w:p w14:paraId="5361B646" w14:textId="77777777" w:rsidR="00135613" w:rsidRPr="00135613" w:rsidRDefault="00135613" w:rsidP="001356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High recall ensures most at-risk accounts are flagged.</w:t>
      </w:r>
    </w:p>
    <w:p w14:paraId="669A6E00" w14:textId="77777777" w:rsidR="00135613" w:rsidRPr="00135613" w:rsidRDefault="00135613" w:rsidP="001356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balanced F1 score and AUC &gt; 0.75 indicate strong class separation.</w:t>
      </w:r>
    </w:p>
    <w:p w14:paraId="4D7AD648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085DF3D">
          <v:rect id="_x0000_i1029" style="width:0;height:1.5pt" o:hralign="center" o:hrstd="t" o:hr="t" fillcolor="#a0a0a0" stroked="f"/>
        </w:pict>
      </w:r>
    </w:p>
    <w:p w14:paraId="7C7B71A7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Ethical and Responsible AI Considerations</w:t>
      </w:r>
    </w:p>
    <w:p w14:paraId="26C40A48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Fairness Risks:</w:t>
      </w:r>
    </w:p>
    <w:p w14:paraId="49CB3450" w14:textId="77777777" w:rsidR="00135613" w:rsidRPr="00135613" w:rsidRDefault="00135613" w:rsidP="001356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Bias against low-income or minority groups.</w:t>
      </w:r>
    </w:p>
    <w:p w14:paraId="13A2B7D5" w14:textId="77777777" w:rsidR="00135613" w:rsidRPr="00135613" w:rsidRDefault="00135613" w:rsidP="001356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Proxy bias from correlated non-sensitive fields (e.g., education or geography).</w:t>
      </w:r>
    </w:p>
    <w:p w14:paraId="647326E4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Mitigation Strategies:</w:t>
      </w:r>
    </w:p>
    <w:p w14:paraId="30A7E1BB" w14:textId="77777777" w:rsidR="00135613" w:rsidRPr="00135613" w:rsidRDefault="00135613" w:rsidP="001356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Fairness-aware </w:t>
      </w:r>
      <w:proofErr w:type="spell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(e.g., group-based evaluation, re-weighting).</w:t>
      </w:r>
    </w:p>
    <w:p w14:paraId="338B81CD" w14:textId="77777777" w:rsidR="00135613" w:rsidRPr="00135613" w:rsidRDefault="00135613" w:rsidP="001356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Transparency in how features affect predictions.</w:t>
      </w:r>
    </w:p>
    <w:p w14:paraId="09FF582A" w14:textId="77777777" w:rsidR="00135613" w:rsidRPr="00135613" w:rsidRDefault="00135613" w:rsidP="001356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Explanations in plain language to customers and stakeholders.</w:t>
      </w:r>
    </w:p>
    <w:p w14:paraId="23E5E9B3" w14:textId="77777777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Responsible Use:</w:t>
      </w:r>
    </w:p>
    <w:p w14:paraId="46433279" w14:textId="77777777" w:rsidR="00135613" w:rsidRPr="00135613" w:rsidRDefault="00135613" w:rsidP="001356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Regular monitoring and retraining.</w:t>
      </w:r>
    </w:p>
    <w:p w14:paraId="1AF41983" w14:textId="77777777" w:rsidR="00135613" w:rsidRPr="00135613" w:rsidRDefault="00135613" w:rsidP="001356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Human oversight for high-stakes decisions.</w:t>
      </w:r>
    </w:p>
    <w:p w14:paraId="218369FE" w14:textId="77777777" w:rsidR="00135613" w:rsidRPr="00135613" w:rsidRDefault="00135613" w:rsidP="001356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Clearly defined escalation protocols when risk thresholds are met.</w:t>
      </w:r>
    </w:p>
    <w:p w14:paraId="4985FFFA" w14:textId="77777777" w:rsidR="00135613" w:rsidRPr="00135613" w:rsidRDefault="00135613" w:rsidP="00135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AD1FCEA">
          <v:rect id="_x0000_i1030" style="width:0;height:1.5pt" o:hralign="center" o:hrstd="t" o:hr="t" fillcolor="#a0a0a0" stroked="f"/>
        </w:pict>
      </w:r>
    </w:p>
    <w:p w14:paraId="34B9F755" w14:textId="39BAEB52" w:rsidR="00135613" w:rsidRPr="00135613" w:rsidRDefault="00135613" w:rsidP="00135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[Yahiya Patel</w:t>
      </w:r>
      <w:proofErr w:type="gramStart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  <w:proofErr w:type="gramEnd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13561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[02/08/2025</w:t>
      </w:r>
      <w:bookmarkStart w:id="0" w:name="_GoBack"/>
      <w:bookmarkEnd w:id="0"/>
      <w:r w:rsidRPr="0013561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14:paraId="473B3221" w14:textId="2B43D768" w:rsidR="3378EA2B" w:rsidRPr="00135613" w:rsidRDefault="3378EA2B" w:rsidP="00135613"/>
    <w:sectPr w:rsidR="3378EA2B" w:rsidRPr="001356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E631A9"/>
    <w:multiLevelType w:val="multilevel"/>
    <w:tmpl w:val="C48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C4E9B"/>
    <w:multiLevelType w:val="multilevel"/>
    <w:tmpl w:val="B87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970B79"/>
    <w:multiLevelType w:val="multilevel"/>
    <w:tmpl w:val="9DC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255037"/>
    <w:multiLevelType w:val="multilevel"/>
    <w:tmpl w:val="031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71071"/>
    <w:multiLevelType w:val="multilevel"/>
    <w:tmpl w:val="096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B6929"/>
    <w:multiLevelType w:val="multilevel"/>
    <w:tmpl w:val="0E0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2D60EE"/>
    <w:multiLevelType w:val="multilevel"/>
    <w:tmpl w:val="ACD4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EC48F2"/>
    <w:multiLevelType w:val="multilevel"/>
    <w:tmpl w:val="7FC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613DD4"/>
    <w:multiLevelType w:val="multilevel"/>
    <w:tmpl w:val="82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814869"/>
    <w:multiLevelType w:val="multilevel"/>
    <w:tmpl w:val="3A9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10"/>
  </w:num>
  <w:num w:numId="16">
    <w:abstractNumId w:val="13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5613"/>
    <w:rsid w:val="0015074B"/>
    <w:rsid w:val="0029639D"/>
    <w:rsid w:val="00326F90"/>
    <w:rsid w:val="00730C1A"/>
    <w:rsid w:val="00AA1D8D"/>
    <w:rsid w:val="00B47730"/>
    <w:rsid w:val="00C721C7"/>
    <w:rsid w:val="00CB0664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3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E8FEB-95AE-4E9B-A4F8-6058E341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Yahiya</cp:lastModifiedBy>
  <cp:revision>3</cp:revision>
  <cp:lastPrinted>2025-08-02T07:14:00Z</cp:lastPrinted>
  <dcterms:created xsi:type="dcterms:W3CDTF">2013-12-23T23:15:00Z</dcterms:created>
  <dcterms:modified xsi:type="dcterms:W3CDTF">2025-08-03T10:49:00Z</dcterms:modified>
  <cp:category/>
</cp:coreProperties>
</file>